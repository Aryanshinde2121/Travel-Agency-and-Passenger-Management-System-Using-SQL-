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3B5FC" w14:textId="77777777" w:rsidR="005710AD" w:rsidRDefault="00000000">
      <w:pPr>
        <w:pStyle w:val="Heading1"/>
      </w:pPr>
      <w:r>
        <w:t>SQL Project Report</w:t>
      </w:r>
    </w:p>
    <w:p w14:paraId="32D95432" w14:textId="77777777" w:rsidR="005710AD" w:rsidRDefault="00000000">
      <w:pPr>
        <w:pStyle w:val="Heading2"/>
      </w:pPr>
      <w:r>
        <w:t>Title</w:t>
      </w:r>
    </w:p>
    <w:p w14:paraId="567FDF39" w14:textId="77777777" w:rsidR="005710AD" w:rsidRDefault="00000000">
      <w:r>
        <w:t>Travel Agency and Passenger Management System</w:t>
      </w:r>
    </w:p>
    <w:p w14:paraId="02A37E7A" w14:textId="77777777" w:rsidR="005710AD" w:rsidRDefault="00000000">
      <w:pPr>
        <w:pStyle w:val="Heading2"/>
      </w:pPr>
      <w:r>
        <w:t>About</w:t>
      </w:r>
    </w:p>
    <w:p w14:paraId="5537CFF5" w14:textId="77777777" w:rsidR="005710AD" w:rsidRDefault="00000000">
      <w:r>
        <w:t>This SQL project demonstrates a structured database implementation using MySQL for managing travel agencies and their associated passengers. The schema includes the creation of tables, relationships, and sample data for the effective organization of travel-related information.</w:t>
      </w:r>
    </w:p>
    <w:p w14:paraId="5931C857" w14:textId="77777777" w:rsidR="005710AD" w:rsidRDefault="00000000">
      <w:pPr>
        <w:pStyle w:val="Heading2"/>
      </w:pPr>
      <w:r>
        <w:t>Key Features</w:t>
      </w:r>
    </w:p>
    <w:p w14:paraId="65DF9662" w14:textId="77777777" w:rsidR="005710AD" w:rsidRDefault="00000000">
      <w:r>
        <w:t>1. Database Initialization:</w:t>
      </w:r>
    </w:p>
    <w:p w14:paraId="4D991334" w14:textId="77777777" w:rsidR="005710AD" w:rsidRDefault="00000000">
      <w:pPr>
        <w:pStyle w:val="ListBullet"/>
      </w:pPr>
      <w:r>
        <w:t>- Creates a database named 'project2' and switches to it.</w:t>
      </w:r>
    </w:p>
    <w:p w14:paraId="0482976C" w14:textId="77777777" w:rsidR="005710AD" w:rsidRDefault="00000000">
      <w:r>
        <w:t>2. Table Structures:</w:t>
      </w:r>
    </w:p>
    <w:p w14:paraId="20F7C26F" w14:textId="77777777" w:rsidR="005710AD" w:rsidRDefault="00000000">
      <w:pPr>
        <w:pStyle w:val="ListBullet"/>
      </w:pPr>
      <w:r>
        <w:t>- TravelAgency:</w:t>
      </w:r>
      <w:r>
        <w:br/>
        <w:t xml:space="preserve">  - Attributes: AgencyID, AgencyName, Location, ContactNumber, Email, EstablishedYear, ServicesOffered.</w:t>
      </w:r>
      <w:r>
        <w:br/>
        <w:t xml:space="preserve">  - Primary key: AgencyID.</w:t>
      </w:r>
    </w:p>
    <w:p w14:paraId="5BEAD8A4" w14:textId="77777777" w:rsidR="005710AD" w:rsidRDefault="00000000">
      <w:pPr>
        <w:pStyle w:val="ListBullet"/>
      </w:pPr>
      <w:r>
        <w:t>- Passenger:</w:t>
      </w:r>
      <w:r>
        <w:br/>
        <w:t xml:space="preserve">  - Attributes: PassengerID, FullName, Age, AgencyID.</w:t>
      </w:r>
      <w:r>
        <w:br/>
        <w:t xml:space="preserve">  - Relationships: Foreign key (AgencyID) links passengers to their respective travel agencies.</w:t>
      </w:r>
    </w:p>
    <w:p w14:paraId="5B85EDE2" w14:textId="77777777" w:rsidR="005710AD" w:rsidRDefault="00000000">
      <w:r>
        <w:t>3. Sample Data:</w:t>
      </w:r>
    </w:p>
    <w:p w14:paraId="3C03DCEE" w14:textId="77777777" w:rsidR="005710AD" w:rsidRDefault="00000000">
      <w:pPr>
        <w:pStyle w:val="ListBullet"/>
      </w:pPr>
      <w:r>
        <w:t>- Populates 'TravelAgency' with details of travel agencies (e.g., agency name, location, contact, services offered).</w:t>
      </w:r>
    </w:p>
    <w:p w14:paraId="7B3F6A87" w14:textId="77777777" w:rsidR="005710AD" w:rsidRDefault="00000000">
      <w:pPr>
        <w:pStyle w:val="ListBullet"/>
      </w:pPr>
      <w:r>
        <w:t>- Populates 'Passenger' with information about passengers, including their association with travel agencies.</w:t>
      </w:r>
    </w:p>
    <w:p w14:paraId="4AE6B59A" w14:textId="77777777" w:rsidR="005710AD" w:rsidRDefault="00000000">
      <w:r>
        <w:t>4. Data Relationships:</w:t>
      </w:r>
    </w:p>
    <w:p w14:paraId="0FD1B8D4" w14:textId="77777777" w:rsidR="005710AD" w:rsidRDefault="00000000">
      <w:pPr>
        <w:pStyle w:val="ListBullet"/>
      </w:pPr>
      <w:r>
        <w:t>- Implements referential integrity with a foreign key linking passengers to travel agencies, ensuring meaningful data connections.</w:t>
      </w:r>
    </w:p>
    <w:p w14:paraId="7BAC555C" w14:textId="77777777" w:rsidR="005710AD" w:rsidRDefault="00000000">
      <w:pPr>
        <w:pStyle w:val="Heading2"/>
      </w:pPr>
      <w:r>
        <w:t>Conclusion</w:t>
      </w:r>
    </w:p>
    <w:p w14:paraId="1D539B0B" w14:textId="77777777" w:rsidR="005710AD" w:rsidRDefault="00000000">
      <w:r>
        <w:t xml:space="preserve">The project provides a foundational database system for managing travel agency operations and their clients. It effectively utilizes normalization principles, maintaining clear relationships between entities and ensuring data integrity. The structure can be expanded </w:t>
      </w:r>
      <w:r>
        <w:lastRenderedPageBreak/>
        <w:t>to include additional tables or features such as booking management, payments, and travel itineraries for more comprehensive functionality.</w:t>
      </w:r>
    </w:p>
    <w:sectPr w:rsidR="005710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3681262">
    <w:abstractNumId w:val="8"/>
  </w:num>
  <w:num w:numId="2" w16cid:durableId="1957128932">
    <w:abstractNumId w:val="6"/>
  </w:num>
  <w:num w:numId="3" w16cid:durableId="1599828858">
    <w:abstractNumId w:val="5"/>
  </w:num>
  <w:num w:numId="4" w16cid:durableId="1699087090">
    <w:abstractNumId w:val="4"/>
  </w:num>
  <w:num w:numId="5" w16cid:durableId="1301613558">
    <w:abstractNumId w:val="7"/>
  </w:num>
  <w:num w:numId="6" w16cid:durableId="1752659656">
    <w:abstractNumId w:val="3"/>
  </w:num>
  <w:num w:numId="7" w16cid:durableId="730885252">
    <w:abstractNumId w:val="2"/>
  </w:num>
  <w:num w:numId="8" w16cid:durableId="899560009">
    <w:abstractNumId w:val="1"/>
  </w:num>
  <w:num w:numId="9" w16cid:durableId="180239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10AD"/>
    <w:rsid w:val="006A5ABC"/>
    <w:rsid w:val="007B4B8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75E165"/>
  <w14:defaultImageDpi w14:val="300"/>
  <w15:docId w15:val="{6D59D483-26FA-41F4-B3D5-3A85D3F1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Aryanb shinde</cp:lastModifiedBy>
  <cp:revision>2</cp:revision>
  <dcterms:created xsi:type="dcterms:W3CDTF">2013-12-23T23:15:00Z</dcterms:created>
  <dcterms:modified xsi:type="dcterms:W3CDTF">2025-01-02T10:02:00Z</dcterms:modified>
  <cp:category/>
</cp:coreProperties>
</file>